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0685F" w14:textId="77777777" w:rsidR="00C032DB" w:rsidRPr="00A05095" w:rsidRDefault="00000000" w:rsidP="00A05095">
      <w:pPr>
        <w:pStyle w:val="Heading1"/>
        <w:rPr>
          <w:sz w:val="40"/>
          <w:szCs w:val="40"/>
        </w:rPr>
      </w:pPr>
      <w:r w:rsidRPr="00A05095">
        <w:rPr>
          <w:sz w:val="40"/>
          <w:szCs w:val="40"/>
        </w:rPr>
        <w:t>My Understanding of the Azure DE Project</w:t>
      </w:r>
    </w:p>
    <w:p w14:paraId="72A0ABEC" w14:textId="77777777" w:rsidR="00C032DB" w:rsidRPr="00A05095" w:rsidRDefault="00000000">
      <w:pPr>
        <w:pStyle w:val="Heading2"/>
        <w:rPr>
          <w:sz w:val="32"/>
          <w:szCs w:val="32"/>
        </w:rPr>
      </w:pPr>
      <w:r w:rsidRPr="00A05095">
        <w:rPr>
          <w:sz w:val="32"/>
          <w:szCs w:val="32"/>
        </w:rPr>
        <w:t>Project Title:</w:t>
      </w:r>
    </w:p>
    <w:p w14:paraId="18F06B68" w14:textId="77777777" w:rsidR="00C032DB" w:rsidRPr="00A05095" w:rsidRDefault="00000000">
      <w:pPr>
        <w:rPr>
          <w:sz w:val="28"/>
          <w:szCs w:val="28"/>
        </w:rPr>
      </w:pPr>
      <w:r w:rsidRPr="00A05095">
        <w:rPr>
          <w:sz w:val="28"/>
          <w:szCs w:val="28"/>
        </w:rPr>
        <w:t>Lululemon Data Analysis – Azure Data Engineering</w:t>
      </w:r>
    </w:p>
    <w:p w14:paraId="5A553332" w14:textId="77777777" w:rsidR="00C032DB" w:rsidRPr="00A05095" w:rsidRDefault="00000000">
      <w:pPr>
        <w:pStyle w:val="Heading2"/>
        <w:rPr>
          <w:sz w:val="32"/>
          <w:szCs w:val="32"/>
        </w:rPr>
      </w:pPr>
      <w:r w:rsidRPr="00A05095">
        <w:rPr>
          <w:sz w:val="32"/>
          <w:szCs w:val="32"/>
        </w:rPr>
        <w:t>Project Overview:</w:t>
      </w:r>
    </w:p>
    <w:p w14:paraId="1199EAC5" w14:textId="77777777" w:rsidR="00C032DB" w:rsidRPr="00A05095" w:rsidRDefault="00000000">
      <w:pPr>
        <w:rPr>
          <w:sz w:val="28"/>
          <w:szCs w:val="28"/>
        </w:rPr>
      </w:pPr>
      <w:r w:rsidRPr="00A05095">
        <w:rPr>
          <w:sz w:val="28"/>
          <w:szCs w:val="28"/>
        </w:rPr>
        <w:t>This project focuses on analyzing Lululemon-related data by building a cloud-based data pipeline using Azure services and other modern data engineering tools. The goal is to ingest, process, and analyze data efficiently to support business insights.</w:t>
      </w:r>
    </w:p>
    <w:p w14:paraId="58D046BB" w14:textId="77777777" w:rsidR="00C032DB" w:rsidRPr="00A05095" w:rsidRDefault="00000000">
      <w:pPr>
        <w:pStyle w:val="Heading2"/>
        <w:rPr>
          <w:sz w:val="32"/>
          <w:szCs w:val="32"/>
        </w:rPr>
      </w:pPr>
      <w:r w:rsidRPr="00A05095">
        <w:rPr>
          <w:sz w:val="32"/>
          <w:szCs w:val="32"/>
        </w:rPr>
        <w:t>Objective:</w:t>
      </w:r>
    </w:p>
    <w:p w14:paraId="4936527E" w14:textId="77777777" w:rsidR="00C032DB" w:rsidRPr="00A05095" w:rsidRDefault="00000000">
      <w:pPr>
        <w:rPr>
          <w:sz w:val="28"/>
          <w:szCs w:val="28"/>
        </w:rPr>
      </w:pPr>
      <w:r w:rsidRPr="00A05095">
        <w:rPr>
          <w:sz w:val="28"/>
          <w:szCs w:val="28"/>
        </w:rPr>
        <w:t>To develop a foundational understanding of data engineering workflows using Azure tools and to analyze data in both batch and real-time modes. It follows the ELT process that the data extraction from the Kafka to load into Snowflake for transformations.</w:t>
      </w:r>
    </w:p>
    <w:p w14:paraId="251A9ADE" w14:textId="77777777" w:rsidR="00D56867" w:rsidRPr="00D56867" w:rsidRDefault="00D56867" w:rsidP="00D56867">
      <w:pPr>
        <w:rPr>
          <w:color w:val="0070C0"/>
          <w:sz w:val="28"/>
          <w:szCs w:val="28"/>
          <w:lang w:val="en-IN"/>
        </w:rPr>
      </w:pPr>
      <w:r w:rsidRPr="00D56867">
        <w:rPr>
          <w:b/>
          <w:bCs/>
          <w:color w:val="0070C0"/>
          <w:sz w:val="28"/>
          <w:szCs w:val="28"/>
          <w:lang w:val="en-IN"/>
        </w:rPr>
        <w:t>Technologies Involved:</w:t>
      </w:r>
    </w:p>
    <w:p w14:paraId="08B3EE06" w14:textId="77777777" w:rsidR="00D56867" w:rsidRPr="00D56867" w:rsidRDefault="00D56867" w:rsidP="00D56867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D56867">
        <w:rPr>
          <w:b/>
          <w:bCs/>
          <w:sz w:val="24"/>
          <w:szCs w:val="24"/>
          <w:lang w:val="en-IN"/>
        </w:rPr>
        <w:t>Apache Kafka:</w:t>
      </w:r>
      <w:r w:rsidRPr="00D56867">
        <w:rPr>
          <w:sz w:val="24"/>
          <w:szCs w:val="24"/>
          <w:lang w:val="en-IN"/>
        </w:rPr>
        <w:br/>
        <w:t>Used for real-time data ingestion from various sources such as sales platforms, store systems, or third-party APIs.</w:t>
      </w:r>
    </w:p>
    <w:p w14:paraId="79BF1892" w14:textId="77777777" w:rsidR="00D56867" w:rsidRPr="00D56867" w:rsidRDefault="00D56867" w:rsidP="00D56867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D56867">
        <w:rPr>
          <w:b/>
          <w:bCs/>
          <w:sz w:val="24"/>
          <w:szCs w:val="24"/>
          <w:lang w:val="en-IN"/>
        </w:rPr>
        <w:t>Azure Data Factory (ADF):</w:t>
      </w:r>
      <w:r w:rsidRPr="00D56867">
        <w:rPr>
          <w:sz w:val="24"/>
          <w:szCs w:val="24"/>
          <w:lang w:val="en-IN"/>
        </w:rPr>
        <w:br/>
        <w:t>A key tool for orchestrating the entire data pipeline. It manages data movement and transformation across different stages and systems.</w:t>
      </w:r>
    </w:p>
    <w:p w14:paraId="331E8250" w14:textId="77777777" w:rsidR="00D56867" w:rsidRPr="00D56867" w:rsidRDefault="00D56867" w:rsidP="00D56867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D56867">
        <w:rPr>
          <w:b/>
          <w:bCs/>
          <w:sz w:val="24"/>
          <w:szCs w:val="24"/>
          <w:lang w:val="en-IN"/>
        </w:rPr>
        <w:t>Azure Databricks:</w:t>
      </w:r>
      <w:r w:rsidRPr="00D56867">
        <w:rPr>
          <w:sz w:val="24"/>
          <w:szCs w:val="24"/>
          <w:lang w:val="en-IN"/>
        </w:rPr>
        <w:br/>
        <w:t>An Apache Spark-based platform used for scalable data processing and advanced transformations.</w:t>
      </w:r>
    </w:p>
    <w:p w14:paraId="347A18D8" w14:textId="77777777" w:rsidR="00D56867" w:rsidRPr="00D56867" w:rsidRDefault="00D56867" w:rsidP="00D56867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D56867">
        <w:rPr>
          <w:b/>
          <w:bCs/>
          <w:sz w:val="24"/>
          <w:szCs w:val="24"/>
          <w:lang w:val="en-IN"/>
        </w:rPr>
        <w:t>Snowflake:</w:t>
      </w:r>
      <w:r w:rsidRPr="00D56867">
        <w:rPr>
          <w:sz w:val="24"/>
          <w:szCs w:val="24"/>
          <w:lang w:val="en-IN"/>
        </w:rPr>
        <w:br/>
        <w:t>A cloud-based data warehouse used for storing and querying large volumes of structured data efficiently.</w:t>
      </w:r>
    </w:p>
    <w:p w14:paraId="4B17F1E2" w14:textId="77777777" w:rsidR="00D56867" w:rsidRPr="00D56867" w:rsidRDefault="00D56867" w:rsidP="00D56867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D56867">
        <w:rPr>
          <w:b/>
          <w:bCs/>
          <w:sz w:val="24"/>
          <w:szCs w:val="24"/>
          <w:lang w:val="en-IN"/>
        </w:rPr>
        <w:t>Azure DevOps:</w:t>
      </w:r>
      <w:r w:rsidRPr="00D56867">
        <w:rPr>
          <w:sz w:val="24"/>
          <w:szCs w:val="24"/>
          <w:lang w:val="en-IN"/>
        </w:rPr>
        <w:br/>
        <w:t>Enables CI/CD pipelines for automating deployment, testing, and version control in the data engineering lifecycle.</w:t>
      </w:r>
    </w:p>
    <w:p w14:paraId="75D5C2AF" w14:textId="77777777" w:rsidR="00C032DB" w:rsidRDefault="00C032DB"/>
    <w:p w14:paraId="38967D90" w14:textId="4460D988" w:rsidR="00D56867" w:rsidRDefault="00D56867" w:rsidP="00D56867">
      <w:pPr>
        <w:rPr>
          <w:b/>
          <w:bCs/>
          <w:color w:val="0070C0"/>
          <w:sz w:val="32"/>
          <w:szCs w:val="32"/>
          <w:lang w:val="en-IN"/>
        </w:rPr>
      </w:pPr>
      <w:r w:rsidRPr="00D56867">
        <w:rPr>
          <w:b/>
          <w:bCs/>
          <w:color w:val="0070C0"/>
          <w:sz w:val="32"/>
          <w:szCs w:val="32"/>
          <w:lang w:val="en-IN"/>
        </w:rPr>
        <w:lastRenderedPageBreak/>
        <w:t>Flowchart: Lululemon Sportswear Data Pipeline</w:t>
      </w:r>
    </w:p>
    <w:p w14:paraId="6C995D10" w14:textId="77777777" w:rsidR="00A05095" w:rsidRPr="00D56867" w:rsidRDefault="00A05095" w:rsidP="00D56867">
      <w:pPr>
        <w:rPr>
          <w:b/>
          <w:bCs/>
          <w:color w:val="0070C0"/>
          <w:sz w:val="32"/>
          <w:szCs w:val="32"/>
          <w:lang w:val="en-IN"/>
        </w:rPr>
      </w:pPr>
    </w:p>
    <w:p w14:paraId="712B2874" w14:textId="6E6DB1D2" w:rsidR="00D56867" w:rsidRPr="00E40DC3" w:rsidRDefault="00E40DC3">
      <w:pPr>
        <w:rPr>
          <w:color w:val="0070C0"/>
          <w:lang w:val="en-IN"/>
        </w:rPr>
      </w:pPr>
      <w:r w:rsidRPr="00E40DC3">
        <w:rPr>
          <w:b/>
          <w:bCs/>
          <w:noProof/>
          <w:color w:val="0070C0"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2CEEDB4" wp14:editId="014BC9B1">
                <wp:simplePos x="0" y="0"/>
                <wp:positionH relativeFrom="column">
                  <wp:posOffset>1691640</wp:posOffset>
                </wp:positionH>
                <wp:positionV relativeFrom="paragraph">
                  <wp:posOffset>315595</wp:posOffset>
                </wp:positionV>
                <wp:extent cx="2948940" cy="1036320"/>
                <wp:effectExtent l="57150" t="19050" r="80010" b="87630"/>
                <wp:wrapNone/>
                <wp:docPr id="19016746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944E1" w14:textId="77777777" w:rsidR="00E40DC3" w:rsidRDefault="00D56867" w:rsidP="00E40DC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686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  <w:p w14:paraId="42D519C6" w14:textId="690D7F00" w:rsidR="00E40DC3" w:rsidRDefault="00E40DC3" w:rsidP="00E40DC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D56867" w:rsidRPr="00D5686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D56867" w:rsidRPr="00D56867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Lululemon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Data source</w:t>
                            </w:r>
                          </w:p>
                          <w:p w14:paraId="333B6086" w14:textId="044A9B4C" w:rsidR="00D56867" w:rsidRPr="00D56867" w:rsidRDefault="00D56867" w:rsidP="00D5686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29182E6" w14:textId="77777777" w:rsidR="00D56867" w:rsidRDefault="00D56867" w:rsidP="00D56867"/>
                          <w:p w14:paraId="49F07F2C" w14:textId="77777777" w:rsidR="00E40DC3" w:rsidRDefault="00E40DC3" w:rsidP="00D568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EEDB4" id="Rectangle 1" o:spid="_x0000_s1026" style="position:absolute;margin-left:133.2pt;margin-top:24.85pt;width:232.2pt;height:81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2944E1" w14:textId="77777777" w:rsidR="00E40DC3" w:rsidRDefault="00D56867" w:rsidP="00E40DC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5686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</w:p>
                    <w:p w14:paraId="42D519C6" w14:textId="690D7F00" w:rsidR="00E40DC3" w:rsidRDefault="00E40DC3" w:rsidP="00E40DC3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</w:t>
                      </w:r>
                      <w:r w:rsidR="00D56867" w:rsidRPr="00D5686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 w:rsidR="00D56867" w:rsidRPr="00D56867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Lululemon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Data source</w:t>
                      </w:r>
                    </w:p>
                    <w:p w14:paraId="333B6086" w14:textId="044A9B4C" w:rsidR="00D56867" w:rsidRPr="00D56867" w:rsidRDefault="00D56867" w:rsidP="00D5686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29182E6" w14:textId="77777777" w:rsidR="00D56867" w:rsidRDefault="00D56867" w:rsidP="00D56867"/>
                    <w:p w14:paraId="49F07F2C" w14:textId="77777777" w:rsidR="00E40DC3" w:rsidRDefault="00E40DC3" w:rsidP="00D56867"/>
                  </w:txbxContent>
                </v:textbox>
              </v:rect>
            </w:pict>
          </mc:Fallback>
        </mc:AlternateContent>
      </w:r>
      <w:r w:rsidR="00D56867" w:rsidRPr="00E40DC3">
        <w:rPr>
          <w:color w:val="0070C0"/>
          <w:lang w:val="en-IN"/>
        </w:rPr>
        <w:t xml:space="preserve"> </w:t>
      </w:r>
    </w:p>
    <w:p w14:paraId="60E3A145" w14:textId="435364FE" w:rsidR="00D56867" w:rsidRDefault="00D56867">
      <w:pPr>
        <w:rPr>
          <w:lang w:val="en-IN"/>
        </w:rPr>
      </w:pPr>
    </w:p>
    <w:p w14:paraId="244F6393" w14:textId="77777777" w:rsidR="00D56867" w:rsidRDefault="00D56867">
      <w:pPr>
        <w:rPr>
          <w:lang w:val="en-IN"/>
        </w:rPr>
      </w:pPr>
    </w:p>
    <w:p w14:paraId="1CE772FA" w14:textId="32AA744D" w:rsidR="00D56867" w:rsidRDefault="00D56867" w:rsidP="00E40DC3">
      <w:pPr>
        <w:ind w:hanging="709"/>
        <w:rPr>
          <w:lang w:val="en-IN"/>
        </w:rPr>
      </w:pPr>
    </w:p>
    <w:p w14:paraId="10A0548E" w14:textId="3A504979" w:rsidR="00D56867" w:rsidRDefault="00E40DC3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F7149" wp14:editId="149E72CF">
                <wp:simplePos x="0" y="0"/>
                <wp:positionH relativeFrom="column">
                  <wp:posOffset>3070860</wp:posOffset>
                </wp:positionH>
                <wp:positionV relativeFrom="paragraph">
                  <wp:posOffset>93980</wp:posOffset>
                </wp:positionV>
                <wp:extent cx="0" cy="800100"/>
                <wp:effectExtent l="114300" t="19050" r="76200" b="76200"/>
                <wp:wrapNone/>
                <wp:docPr id="93317046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0A9B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1.8pt;margin-top:7.4pt;width:0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1C583A6A" w14:textId="685BB85C" w:rsidR="00D56867" w:rsidRDefault="00D56867">
      <w:pPr>
        <w:rPr>
          <w:lang w:val="en-IN"/>
        </w:rPr>
      </w:pPr>
    </w:p>
    <w:p w14:paraId="5ECFA8F0" w14:textId="47B3473D" w:rsidR="00D56867" w:rsidRDefault="00E40DC3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3FBFF00" wp14:editId="5284180E">
                <wp:simplePos x="0" y="0"/>
                <wp:positionH relativeFrom="column">
                  <wp:posOffset>1649730</wp:posOffset>
                </wp:positionH>
                <wp:positionV relativeFrom="paragraph">
                  <wp:posOffset>263525</wp:posOffset>
                </wp:positionV>
                <wp:extent cx="3013710" cy="952500"/>
                <wp:effectExtent l="95250" t="57150" r="91440" b="114300"/>
                <wp:wrapNone/>
                <wp:docPr id="4015023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71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735BB" w14:textId="4842A963" w:rsidR="00D56867" w:rsidRPr="00D56867" w:rsidRDefault="00D56867" w:rsidP="00D5686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686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Apache Kafka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BFF00" id="Rectangle 2" o:spid="_x0000_s1027" style="position:absolute;margin-left:129.9pt;margin-top:20.75pt;width:237.3pt;height: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A7735BB" w14:textId="4842A963" w:rsidR="00D56867" w:rsidRPr="00D56867" w:rsidRDefault="00D56867" w:rsidP="00D5686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56867">
                        <w:rPr>
                          <w:b/>
                          <w:bCs/>
                          <w:sz w:val="32"/>
                          <w:szCs w:val="32"/>
                        </w:rPr>
                        <w:t xml:space="preserve">Apache Kafka     </w:t>
                      </w:r>
                    </w:p>
                  </w:txbxContent>
                </v:textbox>
              </v:rect>
            </w:pict>
          </mc:Fallback>
        </mc:AlternateContent>
      </w:r>
    </w:p>
    <w:p w14:paraId="56A887C3" w14:textId="6B55C037" w:rsidR="00D56867" w:rsidRDefault="00D56867">
      <w:pPr>
        <w:rPr>
          <w:lang w:val="en-IN"/>
        </w:rPr>
      </w:pPr>
    </w:p>
    <w:p w14:paraId="667D34DD" w14:textId="6655B970" w:rsidR="00D56867" w:rsidRDefault="00D56867">
      <w:pPr>
        <w:rPr>
          <w:lang w:val="en-IN"/>
        </w:rPr>
      </w:pPr>
    </w:p>
    <w:p w14:paraId="05CFD50E" w14:textId="30B34F78" w:rsidR="00D56867" w:rsidRDefault="00E40DC3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C740D" wp14:editId="5C8EAF32">
                <wp:simplePos x="0" y="0"/>
                <wp:positionH relativeFrom="column">
                  <wp:posOffset>3070860</wp:posOffset>
                </wp:positionH>
                <wp:positionV relativeFrom="paragraph">
                  <wp:posOffset>269875</wp:posOffset>
                </wp:positionV>
                <wp:extent cx="0" cy="720090"/>
                <wp:effectExtent l="114300" t="19050" r="114300" b="80010"/>
                <wp:wrapNone/>
                <wp:docPr id="152077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53B0F" id="Straight Arrow Connector 9" o:spid="_x0000_s1026" type="#_x0000_t32" style="position:absolute;margin-left:241.8pt;margin-top:21.25pt;width:0;height:5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0AE3D9E3" w14:textId="6DB61684" w:rsidR="00D56867" w:rsidRDefault="00D56867">
      <w:pPr>
        <w:rPr>
          <w:lang w:val="en-IN"/>
        </w:rPr>
      </w:pPr>
    </w:p>
    <w:p w14:paraId="1756753D" w14:textId="01B7EE89" w:rsidR="00D56867" w:rsidRDefault="00E40DC3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96BC1D" wp14:editId="682A85DF">
                <wp:simplePos x="0" y="0"/>
                <wp:positionH relativeFrom="column">
                  <wp:posOffset>1645920</wp:posOffset>
                </wp:positionH>
                <wp:positionV relativeFrom="paragraph">
                  <wp:posOffset>313690</wp:posOffset>
                </wp:positionV>
                <wp:extent cx="2971800" cy="906780"/>
                <wp:effectExtent l="76200" t="57150" r="76200" b="102870"/>
                <wp:wrapNone/>
                <wp:docPr id="17336942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4107E" w14:textId="3FC52020" w:rsidR="00D56867" w:rsidRPr="00D56867" w:rsidRDefault="00D56867" w:rsidP="00D5686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6867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Azure Data Factory (ADF)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6BC1D" id="Rectangle 3" o:spid="_x0000_s1028" style="position:absolute;margin-left:129.6pt;margin-top:24.7pt;width:234pt;height:71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" fillcolor="#f79646 [3209]" strokecolor="white [3201]" strokeweight="3pt">
                <v:shadow on="t" color="black" opacity="24903f" origin=",.5" offset="0,.55556mm"/>
                <v:textbox>
                  <w:txbxContent>
                    <w:p w14:paraId="6C14107E" w14:textId="3FC52020" w:rsidR="00D56867" w:rsidRPr="00D56867" w:rsidRDefault="00D56867" w:rsidP="00D5686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56867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Azure Data Factory (ADF)</w:t>
                      </w:r>
                    </w:p>
                  </w:txbxContent>
                </v:textbox>
              </v:rect>
            </w:pict>
          </mc:Fallback>
        </mc:AlternateContent>
      </w:r>
    </w:p>
    <w:p w14:paraId="266E86C8" w14:textId="4C877C93" w:rsidR="00D56867" w:rsidRDefault="00D56867">
      <w:pPr>
        <w:rPr>
          <w:lang w:val="en-IN"/>
        </w:rPr>
      </w:pPr>
    </w:p>
    <w:p w14:paraId="0EFD99F5" w14:textId="6437AFB2" w:rsidR="00D56867" w:rsidRDefault="00D56867">
      <w:pPr>
        <w:rPr>
          <w:lang w:val="en-IN"/>
        </w:rPr>
      </w:pPr>
    </w:p>
    <w:p w14:paraId="7973513F" w14:textId="0C36C5F8" w:rsidR="00D56867" w:rsidRDefault="00E40DC3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5673A" wp14:editId="15B4F357">
                <wp:simplePos x="0" y="0"/>
                <wp:positionH relativeFrom="column">
                  <wp:posOffset>3070860</wp:posOffset>
                </wp:positionH>
                <wp:positionV relativeFrom="paragraph">
                  <wp:posOffset>278130</wp:posOffset>
                </wp:positionV>
                <wp:extent cx="0" cy="788670"/>
                <wp:effectExtent l="114300" t="19050" r="76200" b="87630"/>
                <wp:wrapNone/>
                <wp:docPr id="11156416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D80A3" id="Straight Arrow Connector 10" o:spid="_x0000_s1026" type="#_x0000_t32" style="position:absolute;margin-left:241.8pt;margin-top:21.9pt;width:0;height:6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340A2D77" w14:textId="7B05C4D8" w:rsidR="00D56867" w:rsidRDefault="00D56867">
      <w:pPr>
        <w:rPr>
          <w:lang w:val="en-IN"/>
        </w:rPr>
      </w:pPr>
    </w:p>
    <w:p w14:paraId="752ECEAA" w14:textId="201B2848" w:rsidR="00D56867" w:rsidRDefault="00D56867">
      <w:pPr>
        <w:rPr>
          <w:lang w:val="en-IN"/>
        </w:rPr>
      </w:pPr>
    </w:p>
    <w:p w14:paraId="7022803F" w14:textId="5C41199B" w:rsidR="00D56867" w:rsidRDefault="00D56867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9C6D1BE" wp14:editId="5272B9F6">
                <wp:simplePos x="0" y="0"/>
                <wp:positionH relativeFrom="column">
                  <wp:posOffset>1645920</wp:posOffset>
                </wp:positionH>
                <wp:positionV relativeFrom="paragraph">
                  <wp:posOffset>120650</wp:posOffset>
                </wp:positionV>
                <wp:extent cx="3059430" cy="895350"/>
                <wp:effectExtent l="0" t="0" r="26670" b="19050"/>
                <wp:wrapNone/>
                <wp:docPr id="17628419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4F919" w14:textId="4C919FDF" w:rsidR="00D56867" w:rsidRPr="00D56867" w:rsidRDefault="00D56867" w:rsidP="00D5686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686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Snowflake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D1BE" id="Rectangle 4" o:spid="_x0000_s1029" style="position:absolute;margin-left:129.6pt;margin-top:9.5pt;width:240.9pt;height:7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" fillcolor="#8064a2 [3207]" strokecolor="#130e18 [487]" strokeweight="2pt">
                <v:textbox>
                  <w:txbxContent>
                    <w:p w14:paraId="63D4F919" w14:textId="4C919FDF" w:rsidR="00D56867" w:rsidRPr="00D56867" w:rsidRDefault="00D56867" w:rsidP="00D5686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56867">
                        <w:rPr>
                          <w:b/>
                          <w:bCs/>
                          <w:sz w:val="32"/>
                          <w:szCs w:val="32"/>
                        </w:rPr>
                        <w:t>Snowflake</w:t>
                      </w:r>
                    </w:p>
                  </w:txbxContent>
                </v:textbox>
              </v:rect>
            </w:pict>
          </mc:Fallback>
        </mc:AlternateContent>
      </w:r>
    </w:p>
    <w:p w14:paraId="49158261" w14:textId="2EDBC34F" w:rsidR="00D56867" w:rsidRDefault="00D56867">
      <w:pPr>
        <w:rPr>
          <w:lang w:val="en-IN"/>
        </w:rPr>
      </w:pPr>
    </w:p>
    <w:p w14:paraId="4380F1BC" w14:textId="77C17B4D" w:rsidR="00D56867" w:rsidRDefault="00D56867">
      <w:pPr>
        <w:rPr>
          <w:lang w:val="en-IN"/>
        </w:rPr>
      </w:pPr>
    </w:p>
    <w:p w14:paraId="0F9D47AF" w14:textId="33DA97D9" w:rsidR="00D56867" w:rsidRDefault="00E40DC3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022F7" wp14:editId="755D9C24">
                <wp:simplePos x="0" y="0"/>
                <wp:positionH relativeFrom="column">
                  <wp:posOffset>3070860</wp:posOffset>
                </wp:positionH>
                <wp:positionV relativeFrom="paragraph">
                  <wp:posOffset>69850</wp:posOffset>
                </wp:positionV>
                <wp:extent cx="0" cy="902970"/>
                <wp:effectExtent l="114300" t="19050" r="76200" b="87630"/>
                <wp:wrapNone/>
                <wp:docPr id="130831297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2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93771" id="Straight Arrow Connector 11" o:spid="_x0000_s1026" type="#_x0000_t32" style="position:absolute;margin-left:241.8pt;margin-top:5.5pt;width:0;height:7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1B4AF9BD" w14:textId="44F72E74" w:rsidR="00D56867" w:rsidRDefault="00D56867">
      <w:pPr>
        <w:rPr>
          <w:lang w:val="en-IN"/>
        </w:rPr>
      </w:pPr>
    </w:p>
    <w:p w14:paraId="1FB4F233" w14:textId="5E18AD4A" w:rsidR="00D56867" w:rsidRDefault="00D56867">
      <w:pPr>
        <w:rPr>
          <w:lang w:val="en-IN"/>
        </w:rPr>
      </w:pPr>
    </w:p>
    <w:p w14:paraId="006AEFF8" w14:textId="73BCEAC3" w:rsidR="00D56867" w:rsidRDefault="00D56867"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06626B9" wp14:editId="0DBBEA5D">
                <wp:simplePos x="0" y="0"/>
                <wp:positionH relativeFrom="column">
                  <wp:posOffset>1649730</wp:posOffset>
                </wp:positionH>
                <wp:positionV relativeFrom="paragraph">
                  <wp:posOffset>27305</wp:posOffset>
                </wp:positionV>
                <wp:extent cx="3059430" cy="891540"/>
                <wp:effectExtent l="0" t="0" r="26670" b="22860"/>
                <wp:wrapNone/>
                <wp:docPr id="8893080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D852C" w14:textId="152069E5" w:rsidR="00D56867" w:rsidRPr="00D56867" w:rsidRDefault="00D56867" w:rsidP="00D5686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5686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Analysis &amp; Reporting</w:t>
                            </w:r>
                            <w:r w:rsidRPr="00D5686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D5686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or  view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626B9" id="Rectangle 5" o:spid="_x0000_s1030" style="position:absolute;margin-left:129.9pt;margin-top:2.15pt;width:240.9pt;height:70.2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" fillcolor="#9bbb59 [3206]" strokecolor="#171d0c [486]" strokeweight="2pt">
                <v:textbox>
                  <w:txbxContent>
                    <w:p w14:paraId="783D852C" w14:textId="152069E5" w:rsidR="00D56867" w:rsidRPr="00D56867" w:rsidRDefault="00D56867" w:rsidP="00D5686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56867">
                        <w:rPr>
                          <w:b/>
                          <w:bCs/>
                          <w:sz w:val="32"/>
                          <w:szCs w:val="32"/>
                        </w:rPr>
                        <w:t>Analysis &amp; Reporting</w:t>
                      </w:r>
                      <w:r w:rsidRPr="00D56867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D56867">
                        <w:rPr>
                          <w:b/>
                          <w:bCs/>
                          <w:sz w:val="32"/>
                          <w:szCs w:val="32"/>
                        </w:rPr>
                        <w:t>or  view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249A9E80" w14:textId="163905A9" w:rsidR="00C032DB" w:rsidRDefault="00E40DC3">
      <w:pPr>
        <w:pStyle w:val="Heading2"/>
      </w:pPr>
      <w:proofErr w:type="gramStart"/>
      <w:r>
        <w:lastRenderedPageBreak/>
        <w:t xml:space="preserve">Final </w:t>
      </w:r>
      <w:r w:rsidR="00000000">
        <w:t xml:space="preserve"> Understanding</w:t>
      </w:r>
      <w:proofErr w:type="gramEnd"/>
      <w:r w:rsidR="00000000">
        <w:t>:</w:t>
      </w:r>
    </w:p>
    <w:p w14:paraId="5ABF4FC4" w14:textId="77777777" w:rsidR="00C032DB" w:rsidRDefault="00000000">
      <w:r>
        <w:t>• Kafka collects and streams real-time data from Lululemon systems.</w:t>
      </w:r>
    </w:p>
    <w:p w14:paraId="3048A6CB" w14:textId="0B64CBAB" w:rsidR="00C032DB" w:rsidRDefault="00000000">
      <w:r>
        <w:t>• Azure Data Factory orchestrates data pipelines, scheduling and monitoring movement between Kafka, Databricks, and Snowflake.</w:t>
      </w:r>
    </w:p>
    <w:p w14:paraId="6E3388A5" w14:textId="77777777" w:rsidR="00C032DB" w:rsidRDefault="00000000">
      <w:r>
        <w:t>• Processed data is loaded into Snowflake for querying and analysis.</w:t>
      </w:r>
    </w:p>
    <w:p w14:paraId="4A0E060C" w14:textId="77777777" w:rsidR="00C032DB" w:rsidRDefault="00000000">
      <w:r>
        <w:t>• Azure DevOps manages source code, CI/CD pipelines, and deployment automation for the data pipeline.</w:t>
      </w:r>
    </w:p>
    <w:p w14:paraId="170AC79D" w14:textId="12D96CEC" w:rsidR="00C032DB" w:rsidRDefault="00000000">
      <w:r>
        <w:t>• This entire architecture allows efficient, scalable, and automated handling of both real-time and batch data for analytical purposes.</w:t>
      </w:r>
      <w:r w:rsidR="00E40DC3">
        <w:t xml:space="preserve"> And we also have some   data pipelines and data sets </w:t>
      </w:r>
    </w:p>
    <w:sectPr w:rsidR="00C032DB" w:rsidSect="00A05095">
      <w:pgSz w:w="12240" w:h="15840"/>
      <w:pgMar w:top="993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1367D6"/>
    <w:multiLevelType w:val="multilevel"/>
    <w:tmpl w:val="792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823682">
    <w:abstractNumId w:val="8"/>
  </w:num>
  <w:num w:numId="2" w16cid:durableId="706444425">
    <w:abstractNumId w:val="6"/>
  </w:num>
  <w:num w:numId="3" w16cid:durableId="952907894">
    <w:abstractNumId w:val="5"/>
  </w:num>
  <w:num w:numId="4" w16cid:durableId="1245798017">
    <w:abstractNumId w:val="4"/>
  </w:num>
  <w:num w:numId="5" w16cid:durableId="1341853512">
    <w:abstractNumId w:val="7"/>
  </w:num>
  <w:num w:numId="6" w16cid:durableId="394402235">
    <w:abstractNumId w:val="3"/>
  </w:num>
  <w:num w:numId="7" w16cid:durableId="1549294754">
    <w:abstractNumId w:val="2"/>
  </w:num>
  <w:num w:numId="8" w16cid:durableId="461196483">
    <w:abstractNumId w:val="1"/>
  </w:num>
  <w:num w:numId="9" w16cid:durableId="928002214">
    <w:abstractNumId w:val="0"/>
  </w:num>
  <w:num w:numId="10" w16cid:durableId="8822088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1EA2"/>
    <w:rsid w:val="00A05095"/>
    <w:rsid w:val="00AA1D8D"/>
    <w:rsid w:val="00B47730"/>
    <w:rsid w:val="00C032DB"/>
    <w:rsid w:val="00CB0664"/>
    <w:rsid w:val="00D56867"/>
    <w:rsid w:val="00E40D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2D80C"/>
  <w14:defaultImageDpi w14:val="300"/>
  <w15:docId w15:val="{CB4A6966-129D-4B49-948B-FE44FD27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Rahamatunnisa Abdul</cp:lastModifiedBy>
  <cp:revision>2</cp:revision>
  <dcterms:created xsi:type="dcterms:W3CDTF">2025-07-04T08:19:00Z</dcterms:created>
  <dcterms:modified xsi:type="dcterms:W3CDTF">2025-07-04T08:19:00Z</dcterms:modified>
  <cp:category/>
</cp:coreProperties>
</file>